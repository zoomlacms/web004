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0EA" w:rsidRDefault="00CA2872" w:rsidP="00CA2872">
      <w:pPr>
        <w:pStyle w:val="2"/>
        <w:ind w:firstLineChars="350" w:firstLine="1124"/>
        <w:rPr>
          <w:rFonts w:hint="eastAsia"/>
        </w:rPr>
      </w:pPr>
      <w:r>
        <w:rPr>
          <w:rFonts w:hint="eastAsia"/>
        </w:rPr>
        <w:t>婚庆网修改意见</w:t>
      </w:r>
      <w:r>
        <w:rPr>
          <w:rFonts w:hint="eastAsia"/>
        </w:rPr>
        <w:t>09</w:t>
      </w:r>
      <w:r>
        <w:rPr>
          <w:rFonts w:hint="eastAsia"/>
        </w:rPr>
        <w:t>号</w:t>
      </w:r>
    </w:p>
    <w:p w:rsidR="00CA2872" w:rsidRPr="00CA2872" w:rsidRDefault="00CA2872" w:rsidP="00CA287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A2872">
        <w:rPr>
          <w:rFonts w:hint="eastAsia"/>
          <w:sz w:val="28"/>
          <w:szCs w:val="28"/>
        </w:rPr>
        <w:t>引导页进入首页是点击石头心进入的，而不是点击钻石进入</w:t>
      </w:r>
    </w:p>
    <w:p w:rsidR="00036A5E" w:rsidRPr="00036A5E" w:rsidRDefault="00CA2872" w:rsidP="00036A5E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做成</w:t>
      </w:r>
      <w:r>
        <w:rPr>
          <w:rFonts w:hint="eastAsia"/>
          <w:sz w:val="28"/>
          <w:szCs w:val="28"/>
        </w:rPr>
        <w:t>flash</w:t>
      </w:r>
      <w:r>
        <w:rPr>
          <w:rFonts w:hint="eastAsia"/>
          <w:sz w:val="28"/>
          <w:szCs w:val="28"/>
        </w:rPr>
        <w:t>效果其他上面蝴蝶都可以动的形式</w:t>
      </w:r>
      <w:r w:rsidR="00036A5E">
        <w:rPr>
          <w:rFonts w:hint="eastAsia"/>
          <w:sz w:val="28"/>
          <w:szCs w:val="28"/>
        </w:rPr>
        <w:t>，</w:t>
      </w:r>
      <w:r w:rsidR="00036A5E" w:rsidRPr="00036A5E">
        <w:rPr>
          <w:rFonts w:hint="eastAsia"/>
          <w:color w:val="FF0000"/>
          <w:sz w:val="28"/>
          <w:szCs w:val="28"/>
        </w:rPr>
        <w:t>引导页</w:t>
      </w:r>
      <w:r w:rsidRPr="00036A5E">
        <w:rPr>
          <w:color w:val="FF0000"/>
          <w:sz w:val="28"/>
          <w:szCs w:val="28"/>
        </w:rPr>
        <w:t>L</w:t>
      </w:r>
      <w:r w:rsidRPr="00036A5E">
        <w:rPr>
          <w:rFonts w:hint="eastAsia"/>
          <w:color w:val="FF0000"/>
          <w:sz w:val="28"/>
          <w:szCs w:val="28"/>
        </w:rPr>
        <w:t>ogo</w:t>
      </w:r>
      <w:r w:rsidRPr="00036A5E">
        <w:rPr>
          <w:rFonts w:hint="eastAsia"/>
          <w:color w:val="FF0000"/>
          <w:sz w:val="28"/>
          <w:szCs w:val="28"/>
        </w:rPr>
        <w:t>鼠</w:t>
      </w:r>
    </w:p>
    <w:p w:rsidR="00CA2872" w:rsidRPr="00036A5E" w:rsidRDefault="00CA2872" w:rsidP="00036A5E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  <w:r w:rsidRPr="00036A5E">
        <w:rPr>
          <w:rFonts w:hint="eastAsia"/>
          <w:color w:val="FF0000"/>
          <w:sz w:val="28"/>
          <w:szCs w:val="28"/>
        </w:rPr>
        <w:t>标放置上面会像心一样嘭跳形式，不放就会缩进去</w:t>
      </w:r>
    </w:p>
    <w:p w:rsidR="00CA2872" w:rsidRPr="00036A5E" w:rsidRDefault="00CA2872" w:rsidP="00036A5E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36A5E">
        <w:rPr>
          <w:rFonts w:hint="eastAsia"/>
          <w:sz w:val="28"/>
          <w:szCs w:val="28"/>
        </w:rPr>
        <w:t>首页也要</w:t>
      </w:r>
      <w:r w:rsidRPr="00036A5E">
        <w:rPr>
          <w:rFonts w:hint="eastAsia"/>
          <w:sz w:val="28"/>
          <w:szCs w:val="28"/>
        </w:rPr>
        <w:t>flsah</w:t>
      </w:r>
      <w:r w:rsidRPr="00036A5E">
        <w:rPr>
          <w:rFonts w:hint="eastAsia"/>
          <w:sz w:val="28"/>
          <w:szCs w:val="28"/>
        </w:rPr>
        <w:t>形式表现</w:t>
      </w:r>
      <w:r w:rsidRPr="00036A5E">
        <w:rPr>
          <w:rFonts w:hint="eastAsia"/>
          <w:sz w:val="28"/>
          <w:szCs w:val="28"/>
        </w:rPr>
        <w:t xml:space="preserve"> </w:t>
      </w:r>
      <w:r w:rsidR="00036A5E" w:rsidRPr="00036A5E">
        <w:rPr>
          <w:rFonts w:hint="eastAsia"/>
          <w:sz w:val="28"/>
          <w:szCs w:val="28"/>
        </w:rPr>
        <w:t>星星会闪动，蝴蝶飞舞的感觉</w:t>
      </w:r>
    </w:p>
    <w:p w:rsidR="00036A5E" w:rsidRDefault="00036A5E" w:rsidP="00036A5E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ogo</w:t>
      </w:r>
      <w:r>
        <w:rPr>
          <w:rFonts w:hint="eastAsia"/>
          <w:sz w:val="28"/>
          <w:szCs w:val="28"/>
        </w:rPr>
        <w:t>点击回首页</w:t>
      </w:r>
    </w:p>
    <w:p w:rsidR="00036A5E" w:rsidRDefault="00036A5E" w:rsidP="00036A5E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最新动态修改不需要小图片在前缀，</w:t>
      </w:r>
      <w:r w:rsidR="00FC3B60">
        <w:rPr>
          <w:rFonts w:hint="eastAsia"/>
          <w:sz w:val="28"/>
          <w:szCs w:val="28"/>
        </w:rPr>
        <w:t>其他地方有也改过来</w:t>
      </w:r>
    </w:p>
    <w:p w:rsidR="00036A5E" w:rsidRPr="00036A5E" w:rsidRDefault="00036A5E" w:rsidP="00036A5E">
      <w:pPr>
        <w:pStyle w:val="a5"/>
        <w:ind w:left="360" w:firstLineChars="0" w:firstLine="0"/>
        <w:rPr>
          <w:rFonts w:hint="eastAsia"/>
          <w:color w:val="000000" w:themeColor="text1"/>
          <w:sz w:val="28"/>
          <w:szCs w:val="28"/>
        </w:rPr>
      </w:pPr>
      <w:r>
        <w:rPr>
          <w:noProof/>
          <w:color w:val="F79646" w:themeColor="accent6"/>
          <w:sz w:val="28"/>
          <w:szCs w:val="28"/>
        </w:rPr>
        <w:drawing>
          <wp:inline distT="0" distB="0" distL="0" distR="0">
            <wp:extent cx="1935692" cy="2247900"/>
            <wp:effectExtent l="19050" t="0" r="740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692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6A5E">
        <w:rPr>
          <w:rFonts w:hint="eastAsia"/>
          <w:color w:val="000000" w:themeColor="text1"/>
          <w:sz w:val="28"/>
          <w:szCs w:val="28"/>
        </w:rPr>
        <w:t xml:space="preserve"> </w:t>
      </w:r>
      <w:r w:rsidRPr="00036A5E">
        <w:rPr>
          <w:rFonts w:hint="eastAsia"/>
          <w:color w:val="000000" w:themeColor="text1"/>
          <w:sz w:val="28"/>
          <w:szCs w:val="28"/>
        </w:rPr>
        <w:t>这张是客户定的效果图</w:t>
      </w:r>
    </w:p>
    <w:p w:rsidR="00036A5E" w:rsidRPr="00FC3B60" w:rsidRDefault="00036A5E" w:rsidP="00036A5E">
      <w:pPr>
        <w:pStyle w:val="a5"/>
        <w:ind w:left="360" w:firstLineChars="0" w:firstLine="0"/>
        <w:rPr>
          <w:rFonts w:hint="eastAsia"/>
          <w:noProof/>
          <w:sz w:val="28"/>
          <w:szCs w:val="28"/>
        </w:rPr>
      </w:pPr>
      <w:r w:rsidRPr="00FC3B60">
        <w:rPr>
          <w:noProof/>
          <w:sz w:val="28"/>
          <w:szCs w:val="28"/>
        </w:rPr>
        <w:t>B</w:t>
      </w:r>
      <w:r w:rsidRPr="00FC3B60">
        <w:rPr>
          <w:rFonts w:hint="eastAsia"/>
          <w:noProof/>
          <w:sz w:val="28"/>
          <w:szCs w:val="28"/>
        </w:rPr>
        <w:t>anner</w:t>
      </w:r>
      <w:r w:rsidR="00FC3B60" w:rsidRPr="00FC3B60">
        <w:rPr>
          <w:rFonts w:hint="eastAsia"/>
          <w:noProof/>
          <w:sz w:val="28"/>
          <w:szCs w:val="28"/>
        </w:rPr>
        <w:t>图片</w:t>
      </w:r>
      <w:r w:rsidRPr="00FC3B60">
        <w:rPr>
          <w:rFonts w:hint="eastAsia"/>
          <w:noProof/>
          <w:sz w:val="28"/>
          <w:szCs w:val="28"/>
        </w:rPr>
        <w:t xml:space="preserve"> js</w:t>
      </w:r>
      <w:r w:rsidR="00FC3B60" w:rsidRPr="00FC3B60">
        <w:rPr>
          <w:rFonts w:hint="eastAsia"/>
          <w:noProof/>
          <w:sz w:val="28"/>
          <w:szCs w:val="28"/>
        </w:rPr>
        <w:t>掉用要更改，跟黄色图片调换</w:t>
      </w:r>
    </w:p>
    <w:p w:rsidR="00FC3B60" w:rsidRDefault="00FC3B60" w:rsidP="00FC3B60">
      <w:pPr>
        <w:rPr>
          <w:rFonts w:hint="eastAsia"/>
          <w:noProof/>
          <w:color w:val="F79646" w:themeColor="accent6"/>
          <w:sz w:val="28"/>
          <w:szCs w:val="28"/>
        </w:rPr>
      </w:pPr>
      <w:r>
        <w:rPr>
          <w:rFonts w:hint="eastAsia"/>
          <w:noProof/>
          <w:color w:val="F79646" w:themeColor="accent6"/>
          <w:sz w:val="28"/>
          <w:szCs w:val="28"/>
        </w:rPr>
        <w:t xml:space="preserve">   </w:t>
      </w:r>
      <w:r>
        <w:rPr>
          <w:rFonts w:hint="eastAsia"/>
          <w:noProof/>
          <w:color w:val="F79646" w:themeColor="accent6"/>
          <w:sz w:val="28"/>
          <w:szCs w:val="28"/>
        </w:rPr>
        <w:drawing>
          <wp:inline distT="0" distB="0" distL="0" distR="0">
            <wp:extent cx="3295650" cy="146845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6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3B60">
        <w:rPr>
          <w:rFonts w:hint="eastAsia"/>
          <w:noProof/>
          <w:color w:val="F79646" w:themeColor="accent6"/>
          <w:sz w:val="28"/>
          <w:szCs w:val="28"/>
        </w:rPr>
        <w:t xml:space="preserve"> </w:t>
      </w:r>
    </w:p>
    <w:p w:rsidR="00FC3B60" w:rsidRPr="00FC3B60" w:rsidRDefault="00FC3B60" w:rsidP="00FC3B60">
      <w:pPr>
        <w:rPr>
          <w:rFonts w:hint="eastAsia"/>
          <w:noProof/>
          <w:color w:val="000000" w:themeColor="text1"/>
          <w:sz w:val="28"/>
          <w:szCs w:val="28"/>
        </w:rPr>
      </w:pPr>
      <w:r w:rsidRPr="00FC3B60">
        <w:rPr>
          <w:rFonts w:hint="eastAsia"/>
          <w:noProof/>
          <w:color w:val="000000" w:themeColor="text1"/>
          <w:sz w:val="28"/>
          <w:szCs w:val="28"/>
        </w:rPr>
        <w:t>艺术写真，婚纱摄影，更多》》需要更换图片</w:t>
      </w:r>
    </w:p>
    <w:p w:rsidR="00FC3B60" w:rsidRDefault="00FC3B60" w:rsidP="00FC3B60">
      <w:pPr>
        <w:rPr>
          <w:rFonts w:hint="eastAsia"/>
          <w:noProof/>
          <w:color w:val="F79646" w:themeColor="accent6"/>
          <w:sz w:val="28"/>
          <w:szCs w:val="28"/>
        </w:rPr>
      </w:pPr>
      <w:r w:rsidRPr="00FC3B60">
        <w:rPr>
          <w:rFonts w:hint="eastAsia"/>
          <w:noProof/>
          <w:color w:val="000000" w:themeColor="text1"/>
          <w:sz w:val="28"/>
          <w:szCs w:val="28"/>
        </w:rPr>
        <w:t>看看定的首页效果图</w:t>
      </w:r>
      <w:hyperlink r:id="rId9" w:history="1">
        <w:r w:rsidRPr="00FC3B60">
          <w:rPr>
            <w:rStyle w:val="a7"/>
            <w:rFonts w:hint="eastAsia"/>
            <w:noProof/>
            <w:sz w:val="28"/>
            <w:szCs w:val="28"/>
          </w:rPr>
          <w:t>E:\</w:t>
        </w:r>
        <w:r w:rsidRPr="00FC3B60">
          <w:rPr>
            <w:rStyle w:val="a7"/>
            <w:rFonts w:hint="eastAsia"/>
            <w:noProof/>
            <w:sz w:val="28"/>
            <w:szCs w:val="28"/>
          </w:rPr>
          <w:t>胡玉祥</w:t>
        </w:r>
        <w:r w:rsidRPr="00FC3B60">
          <w:rPr>
            <w:rStyle w:val="a7"/>
            <w:rFonts w:hint="eastAsia"/>
            <w:noProof/>
            <w:sz w:val="28"/>
            <w:szCs w:val="28"/>
          </w:rPr>
          <w:t>文</w:t>
        </w:r>
        <w:r w:rsidRPr="00FC3B60">
          <w:rPr>
            <w:rStyle w:val="a7"/>
            <w:rFonts w:hint="eastAsia"/>
            <w:noProof/>
            <w:sz w:val="28"/>
            <w:szCs w:val="28"/>
          </w:rPr>
          <w:t>件夹</w:t>
        </w:r>
        <w:r w:rsidRPr="00FC3B60">
          <w:rPr>
            <w:rStyle w:val="a7"/>
            <w:rFonts w:hint="eastAsia"/>
            <w:noProof/>
            <w:sz w:val="28"/>
            <w:szCs w:val="28"/>
          </w:rPr>
          <w:t>\</w:t>
        </w:r>
        <w:r w:rsidRPr="00FC3B60">
          <w:rPr>
            <w:rStyle w:val="a7"/>
            <w:rFonts w:hint="eastAsia"/>
            <w:noProof/>
            <w:sz w:val="28"/>
            <w:szCs w:val="28"/>
          </w:rPr>
          <w:t>上海太乙文化传播</w:t>
        </w:r>
        <w:r w:rsidRPr="00FC3B60">
          <w:rPr>
            <w:rStyle w:val="a7"/>
            <w:rFonts w:hint="eastAsia"/>
            <w:noProof/>
            <w:sz w:val="28"/>
            <w:szCs w:val="28"/>
          </w:rPr>
          <w:t>_</w:t>
        </w:r>
        <w:r w:rsidRPr="00FC3B60">
          <w:rPr>
            <w:rStyle w:val="a7"/>
            <w:rFonts w:hint="eastAsia"/>
            <w:noProof/>
            <w:sz w:val="28"/>
            <w:szCs w:val="28"/>
          </w:rPr>
          <w:t>婚庆网</w:t>
        </w:r>
        <w:r w:rsidRPr="00FC3B60">
          <w:rPr>
            <w:rStyle w:val="a7"/>
            <w:rFonts w:hint="eastAsia"/>
            <w:noProof/>
            <w:sz w:val="28"/>
            <w:szCs w:val="28"/>
          </w:rPr>
          <w:t>\</w:t>
        </w:r>
        <w:r w:rsidRPr="00FC3B60">
          <w:rPr>
            <w:rStyle w:val="a7"/>
            <w:rFonts w:hint="eastAsia"/>
            <w:noProof/>
            <w:sz w:val="28"/>
            <w:szCs w:val="28"/>
          </w:rPr>
          <w:t>婚庆网</w:t>
        </w:r>
        <w:r w:rsidRPr="00FC3B60">
          <w:rPr>
            <w:rStyle w:val="a7"/>
            <w:rFonts w:hint="eastAsia"/>
            <w:noProof/>
            <w:sz w:val="28"/>
            <w:szCs w:val="28"/>
          </w:rPr>
          <w:t>\0928</w:t>
        </w:r>
        <w:r w:rsidRPr="00FC3B60">
          <w:rPr>
            <w:rStyle w:val="a7"/>
            <w:rFonts w:hint="eastAsia"/>
            <w:noProof/>
            <w:sz w:val="28"/>
            <w:szCs w:val="28"/>
          </w:rPr>
          <w:t>效果图定稿</w:t>
        </w:r>
        <w:r w:rsidRPr="00FC3B60">
          <w:rPr>
            <w:rStyle w:val="a7"/>
            <w:rFonts w:hint="eastAsia"/>
            <w:noProof/>
            <w:sz w:val="28"/>
            <w:szCs w:val="28"/>
          </w:rPr>
          <w:t>4.jpg</w:t>
        </w:r>
      </w:hyperlink>
    </w:p>
    <w:p w:rsidR="00FC3B60" w:rsidRDefault="00FC3B60" w:rsidP="00FC3B60">
      <w:pPr>
        <w:rPr>
          <w:rFonts w:hint="eastAsia"/>
          <w:color w:val="F79646" w:themeColor="accent6"/>
          <w:sz w:val="28"/>
          <w:szCs w:val="28"/>
        </w:rPr>
      </w:pPr>
      <w:r>
        <w:rPr>
          <w:noProof/>
          <w:color w:val="F79646" w:themeColor="accent6"/>
          <w:sz w:val="28"/>
          <w:szCs w:val="28"/>
        </w:rPr>
        <w:lastRenderedPageBreak/>
        <w:drawing>
          <wp:inline distT="0" distB="0" distL="0" distR="0">
            <wp:extent cx="3299493" cy="34194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93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B60" w:rsidRPr="00E46121" w:rsidRDefault="00FC3B60" w:rsidP="00FC3B60">
      <w:pPr>
        <w:rPr>
          <w:rFonts w:hint="eastAsia"/>
          <w:color w:val="FFC000"/>
          <w:sz w:val="28"/>
          <w:szCs w:val="28"/>
        </w:rPr>
      </w:pPr>
      <w:r w:rsidRPr="00E46121">
        <w:rPr>
          <w:rFonts w:hint="eastAsia"/>
          <w:color w:val="FFC000"/>
          <w:sz w:val="28"/>
          <w:szCs w:val="28"/>
        </w:rPr>
        <w:t>鼠标</w:t>
      </w:r>
      <w:r w:rsidR="00E46121" w:rsidRPr="00E46121">
        <w:rPr>
          <w:rFonts w:hint="eastAsia"/>
          <w:color w:val="FFC000"/>
          <w:sz w:val="28"/>
          <w:szCs w:val="28"/>
        </w:rPr>
        <w:t>flash</w:t>
      </w:r>
      <w:r w:rsidR="00E46121" w:rsidRPr="00E46121">
        <w:rPr>
          <w:rFonts w:hint="eastAsia"/>
          <w:color w:val="FFC000"/>
          <w:sz w:val="28"/>
          <w:szCs w:val="28"/>
        </w:rPr>
        <w:t>动态表现形式，可以看看百度空间</w:t>
      </w:r>
    </w:p>
    <w:p w:rsidR="00E46121" w:rsidRPr="00E46121" w:rsidRDefault="00E46121" w:rsidP="00FC3B60">
      <w:pPr>
        <w:rPr>
          <w:color w:val="FFC000"/>
          <w:sz w:val="28"/>
          <w:szCs w:val="28"/>
        </w:rPr>
      </w:pPr>
      <w:r w:rsidRPr="00E46121">
        <w:rPr>
          <w:rFonts w:hint="eastAsia"/>
          <w:color w:val="FFC000"/>
          <w:sz w:val="28"/>
          <w:szCs w:val="28"/>
        </w:rPr>
        <w:t>空间装扮</w:t>
      </w:r>
    </w:p>
    <w:sectPr w:rsidR="00E46121" w:rsidRPr="00E46121" w:rsidSect="008C1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C98" w:rsidRDefault="00594C98" w:rsidP="00CA2872">
      <w:r>
        <w:separator/>
      </w:r>
    </w:p>
  </w:endnote>
  <w:endnote w:type="continuationSeparator" w:id="0">
    <w:p w:rsidR="00594C98" w:rsidRDefault="00594C98" w:rsidP="00CA28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C98" w:rsidRDefault="00594C98" w:rsidP="00CA2872">
      <w:r>
        <w:separator/>
      </w:r>
    </w:p>
  </w:footnote>
  <w:footnote w:type="continuationSeparator" w:id="0">
    <w:p w:rsidR="00594C98" w:rsidRDefault="00594C98" w:rsidP="00CA28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B79F5"/>
    <w:multiLevelType w:val="hybridMultilevel"/>
    <w:tmpl w:val="B8F4209E"/>
    <w:lvl w:ilvl="0" w:tplc="0658C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872"/>
    <w:rsid w:val="00036A5E"/>
    <w:rsid w:val="00594C98"/>
    <w:rsid w:val="008C10EA"/>
    <w:rsid w:val="00CA2872"/>
    <w:rsid w:val="00E46121"/>
    <w:rsid w:val="00FC3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0E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A2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2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28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2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28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28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287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36A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6A5E"/>
    <w:rPr>
      <w:sz w:val="18"/>
      <w:szCs w:val="18"/>
    </w:rPr>
  </w:style>
  <w:style w:type="character" w:styleId="a7">
    <w:name w:val="Hyperlink"/>
    <w:basedOn w:val="a0"/>
    <w:uiPriority w:val="99"/>
    <w:unhideWhenUsed/>
    <w:rsid w:val="00FC3B6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3B6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E:\&#32993;&#29577;&#31077;&#25991;&#20214;&#22841;\&#19978;&#28023;&#22826;&#20057;&#25991;&#21270;&#20256;&#25773;_&#23130;&#24198;&#32593;\&#23130;&#24198;&#32593;\0928&#25928;&#26524;&#22270;&#23450;&#31295;4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</Words>
  <Characters>312</Characters>
  <Application>Microsoft Office Word</Application>
  <DocSecurity>0</DocSecurity>
  <Lines>2</Lines>
  <Paragraphs>1</Paragraphs>
  <ScaleCrop>false</ScaleCrop>
  <Company>上海逐一软件科技有限公司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汪照发</dc:creator>
  <cp:keywords/>
  <dc:description/>
  <cp:lastModifiedBy>汪照发</cp:lastModifiedBy>
  <cp:revision>2</cp:revision>
  <dcterms:created xsi:type="dcterms:W3CDTF">2010-10-09T00:54:00Z</dcterms:created>
  <dcterms:modified xsi:type="dcterms:W3CDTF">2010-10-09T01:28:00Z</dcterms:modified>
</cp:coreProperties>
</file>